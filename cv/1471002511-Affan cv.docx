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0A1" w:rsidRPr="003F74DE" w:rsidRDefault="00C12B09">
      <w:pPr>
        <w:tabs>
          <w:tab w:val="left" w:pos="1620"/>
        </w:tabs>
        <w:spacing w:line="240" w:lineRule="auto"/>
        <w:rPr>
          <w:rFonts w:ascii="Calibri" w:eastAsia="Calibri" w:hAnsi="Calibri" w:cs="Calibri"/>
          <w:color w:val="444444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19200" cy="1571625"/>
            <wp:effectExtent l="0" t="0" r="0" b="9525"/>
            <wp:wrapSquare wrapText="bothSides"/>
            <wp:docPr id="5" name="Picture 3" descr="_MG_4651  pa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_MG_4651  pas fot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F74DE">
        <w:rPr>
          <w:rFonts w:ascii="Calibri" w:eastAsia="Calibri" w:hAnsi="Calibri" w:cs="Calibri"/>
          <w:color w:val="444444"/>
          <w:sz w:val="72"/>
          <w:szCs w:val="72"/>
        </w:rPr>
        <w:t>Affan</w:t>
      </w:r>
      <w:proofErr w:type="spellEnd"/>
      <w:r w:rsidR="003F74DE">
        <w:rPr>
          <w:rFonts w:ascii="Calibri" w:eastAsia="Calibri" w:hAnsi="Calibri" w:cs="Calibri"/>
          <w:color w:val="444444"/>
          <w:sz w:val="72"/>
          <w:szCs w:val="72"/>
        </w:rPr>
        <w:t xml:space="preserve"> Muhammad</w:t>
      </w:r>
      <w:r w:rsidR="00DB30A1">
        <w:rPr>
          <w:rFonts w:ascii="Calibri" w:eastAsia="Calibri" w:hAnsi="Calibri" w:cs="Calibri"/>
          <w:b/>
          <w:bCs/>
          <w:sz w:val="72"/>
          <w:szCs w:val="72"/>
        </w:rPr>
        <w:t xml:space="preserve"> </w:t>
      </w:r>
      <w:proofErr w:type="spellStart"/>
      <w:r w:rsidR="003F74DE">
        <w:rPr>
          <w:rFonts w:ascii="Calibri" w:eastAsia="Calibri" w:hAnsi="Calibri" w:cs="Calibri"/>
          <w:b/>
          <w:bCs/>
          <w:color w:val="3D85C6"/>
          <w:sz w:val="72"/>
          <w:szCs w:val="72"/>
        </w:rPr>
        <w:t>Abda’u</w:t>
      </w:r>
      <w:proofErr w:type="spellEnd"/>
    </w:p>
    <w:p w:rsidR="000809BE" w:rsidRDefault="000809BE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</w:p>
    <w:p w:rsidR="00DB30A1" w:rsidRDefault="003F74DE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color w:val="999999"/>
          <w:sz w:val="20"/>
          <w:szCs w:val="20"/>
        </w:rPr>
        <w:t>Jalan</w:t>
      </w:r>
      <w:proofErr w:type="spellEnd"/>
      <w:r>
        <w:rPr>
          <w:rFonts w:ascii="Calibri" w:eastAsia="Calibri" w:hAnsi="Calibri" w:cs="Calibri"/>
          <w:color w:val="999999"/>
          <w:sz w:val="20"/>
          <w:szCs w:val="20"/>
        </w:rPr>
        <w:t>.</w:t>
      </w:r>
      <w:proofErr w:type="gramEnd"/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999999"/>
          <w:sz w:val="20"/>
          <w:szCs w:val="20"/>
        </w:rPr>
        <w:t>Pertengahan</w:t>
      </w:r>
      <w:proofErr w:type="spellEnd"/>
      <w:r>
        <w:rPr>
          <w:rFonts w:ascii="Calibri" w:eastAsia="Calibri" w:hAnsi="Calibri" w:cs="Calibri"/>
          <w:color w:val="999999"/>
          <w:sz w:val="20"/>
          <w:szCs w:val="20"/>
        </w:rPr>
        <w:t xml:space="preserve"> No.10 </w:t>
      </w:r>
      <w:proofErr w:type="spellStart"/>
      <w:r>
        <w:rPr>
          <w:rFonts w:ascii="Calibri" w:eastAsia="Calibri" w:hAnsi="Calibri" w:cs="Calibri"/>
          <w:color w:val="999999"/>
          <w:sz w:val="20"/>
          <w:szCs w:val="20"/>
        </w:rPr>
        <w:t>Cijantung</w:t>
      </w:r>
      <w:proofErr w:type="spellEnd"/>
      <w:r>
        <w:rPr>
          <w:rFonts w:ascii="Calibri" w:eastAsia="Calibri" w:hAnsi="Calibri" w:cs="Calibri"/>
          <w:color w:val="999999"/>
          <w:sz w:val="20"/>
          <w:szCs w:val="20"/>
        </w:rPr>
        <w:t xml:space="preserve"> Jakarta </w:t>
      </w:r>
      <w:proofErr w:type="spellStart"/>
      <w:r>
        <w:rPr>
          <w:rFonts w:ascii="Calibri" w:eastAsia="Calibri" w:hAnsi="Calibri" w:cs="Calibri"/>
          <w:color w:val="999999"/>
          <w:sz w:val="20"/>
          <w:szCs w:val="20"/>
        </w:rPr>
        <w:t>Timur</w:t>
      </w:r>
      <w:proofErr w:type="spellEnd"/>
    </w:p>
    <w:p w:rsidR="00DB30A1" w:rsidRDefault="00DB30A1">
      <w:pPr>
        <w:spacing w:line="240" w:lineRule="auto"/>
        <w:rPr>
          <w:rFonts w:ascii="Calibri" w:eastAsia="Calibri" w:hAnsi="Calibri" w:cs="Calibri"/>
          <w:b/>
          <w:bCs/>
          <w:color w:val="666666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3F74DE">
        <w:rPr>
          <w:rFonts w:ascii="Calibri" w:eastAsia="Calibri" w:hAnsi="Calibri" w:cs="Calibri"/>
          <w:color w:val="999999"/>
          <w:sz w:val="20"/>
          <w:szCs w:val="20"/>
        </w:rPr>
        <w:t>(+62</w:t>
      </w:r>
      <w:r>
        <w:rPr>
          <w:rFonts w:ascii="Calibri" w:eastAsia="Calibri" w:hAnsi="Calibri" w:cs="Calibri"/>
          <w:color w:val="999999"/>
          <w:sz w:val="20"/>
          <w:szCs w:val="20"/>
        </w:rPr>
        <w:t>)</w:t>
      </w:r>
      <w:r w:rsidR="003F74DE">
        <w:rPr>
          <w:rFonts w:ascii="Calibri" w:eastAsia="Calibri" w:hAnsi="Calibri" w:cs="Calibri"/>
          <w:color w:val="999999"/>
          <w:sz w:val="20"/>
          <w:szCs w:val="20"/>
        </w:rPr>
        <w:t>82111001525</w:t>
      </w:r>
      <w:r>
        <w:rPr>
          <w:rFonts w:ascii="Calibri" w:eastAsia="Calibri" w:hAnsi="Calibri" w:cs="Calibri"/>
          <w:color w:val="6FA8DC"/>
          <w:sz w:val="20"/>
          <w:szCs w:val="20"/>
        </w:rPr>
        <w:t>•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 w:rsidR="003F74DE">
        <w:rPr>
          <w:rFonts w:ascii="Calibri" w:eastAsia="Calibri" w:hAnsi="Calibri" w:cs="Calibri"/>
          <w:color w:val="999999"/>
          <w:sz w:val="20"/>
          <w:szCs w:val="20"/>
        </w:rPr>
        <w:t xml:space="preserve"> affan101290@gmail</w:t>
      </w:r>
      <w:r>
        <w:rPr>
          <w:rFonts w:ascii="Calibri" w:eastAsia="Calibri" w:hAnsi="Calibri" w:cs="Calibri"/>
          <w:color w:val="999999"/>
          <w:sz w:val="20"/>
          <w:szCs w:val="20"/>
        </w:rPr>
        <w:t>.com</w:t>
      </w:r>
    </w:p>
    <w:p w:rsidR="00DB30A1" w:rsidRDefault="00C12B09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noProof/>
        </w:rPr>
        <w:drawing>
          <wp:inline distT="0" distB="0" distL="0" distR="0">
            <wp:extent cx="5581650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0A1" w:rsidRDefault="00DB30A1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</w:p>
    <w:p w:rsidR="003F74DE" w:rsidRDefault="00DB30A1" w:rsidP="00DB30A1">
      <w:pPr>
        <w:spacing w:after="200"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PROFILE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</w:p>
    <w:p w:rsidR="00DB30A1" w:rsidRDefault="00080980" w:rsidP="00DB30A1">
      <w:pPr>
        <w:spacing w:after="200"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Name</w:t>
      </w:r>
      <w:r w:rsidR="003F74DE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3F74DE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3F74DE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0809BE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: </w:t>
      </w:r>
      <w:proofErr w:type="spellStart"/>
      <w:r w:rsidR="003F74DE">
        <w:rPr>
          <w:rFonts w:ascii="Calibri" w:eastAsia="Calibri" w:hAnsi="Calibri" w:cs="Calibri"/>
          <w:b/>
          <w:bCs/>
          <w:color w:val="444444"/>
          <w:sz w:val="24"/>
          <w:szCs w:val="24"/>
        </w:rPr>
        <w:t>Affan</w:t>
      </w:r>
      <w:proofErr w:type="spellEnd"/>
      <w:r w:rsidR="003F74DE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Muhammad </w:t>
      </w:r>
      <w:proofErr w:type="spellStart"/>
      <w:r w:rsidR="003F74DE">
        <w:rPr>
          <w:rFonts w:ascii="Calibri" w:eastAsia="Calibri" w:hAnsi="Calibri" w:cs="Calibri"/>
          <w:b/>
          <w:bCs/>
          <w:color w:val="444444"/>
          <w:sz w:val="24"/>
          <w:szCs w:val="24"/>
        </w:rPr>
        <w:t>Abda’u</w:t>
      </w:r>
      <w:proofErr w:type="spellEnd"/>
    </w:p>
    <w:p w:rsidR="00DB30A1" w:rsidRDefault="00080980" w:rsidP="003F74DE">
      <w:pPr>
        <w:spacing w:after="200"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Place, Date of birth</w:t>
      </w:r>
      <w:r w:rsidR="003F74DE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0809BE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: </w:t>
      </w:r>
      <w:r w:rsidR="003F74DE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Jakarta, 10 </w:t>
      </w:r>
      <w:proofErr w:type="spellStart"/>
      <w:r w:rsidR="003F74DE">
        <w:rPr>
          <w:rFonts w:ascii="Calibri" w:eastAsia="Calibri" w:hAnsi="Calibri" w:cs="Calibri"/>
          <w:b/>
          <w:bCs/>
          <w:color w:val="444444"/>
          <w:sz w:val="24"/>
          <w:szCs w:val="24"/>
        </w:rPr>
        <w:t>Desember</w:t>
      </w:r>
      <w:proofErr w:type="spellEnd"/>
      <w:r w:rsidR="003F74DE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1990</w:t>
      </w:r>
    </w:p>
    <w:p w:rsidR="003F74DE" w:rsidRDefault="00080980" w:rsidP="003F74DE">
      <w:pPr>
        <w:spacing w:after="200" w:line="240" w:lineRule="auto"/>
        <w:rPr>
          <w:rFonts w:ascii="Calibri" w:eastAsia="Calibri" w:hAnsi="Calibri" w:cs="Calibri"/>
          <w:b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color w:val="444444"/>
          <w:sz w:val="24"/>
          <w:szCs w:val="24"/>
        </w:rPr>
        <w:t>Gender</w:t>
      </w:r>
      <w:r w:rsidR="000809BE">
        <w:rPr>
          <w:rFonts w:ascii="Calibri" w:eastAsia="Calibri" w:hAnsi="Calibri" w:cs="Calibri"/>
          <w:b/>
          <w:color w:val="444444"/>
          <w:sz w:val="24"/>
          <w:szCs w:val="24"/>
        </w:rPr>
        <w:tab/>
      </w:r>
      <w:r w:rsidR="000809BE">
        <w:rPr>
          <w:rFonts w:ascii="Calibri" w:eastAsia="Calibri" w:hAnsi="Calibri" w:cs="Calibri"/>
          <w:b/>
          <w:color w:val="444444"/>
          <w:sz w:val="24"/>
          <w:szCs w:val="24"/>
        </w:rPr>
        <w:tab/>
      </w:r>
      <w:r w:rsidR="000809BE">
        <w:rPr>
          <w:rFonts w:ascii="Calibri" w:eastAsia="Calibri" w:hAnsi="Calibri" w:cs="Calibri"/>
          <w:b/>
          <w:color w:val="444444"/>
          <w:sz w:val="24"/>
          <w:szCs w:val="24"/>
        </w:rPr>
        <w:tab/>
        <w:t>: Male</w:t>
      </w:r>
    </w:p>
    <w:p w:rsidR="00080980" w:rsidRDefault="000809BE" w:rsidP="003F74DE">
      <w:pPr>
        <w:spacing w:after="200" w:line="240" w:lineRule="auto"/>
        <w:rPr>
          <w:rFonts w:ascii="Calibri" w:eastAsia="Calibri" w:hAnsi="Calibri" w:cs="Calibri"/>
          <w:b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color w:val="444444"/>
          <w:sz w:val="24"/>
          <w:szCs w:val="24"/>
        </w:rPr>
        <w:t xml:space="preserve">Marital </w:t>
      </w:r>
      <w:proofErr w:type="spellStart"/>
      <w:r>
        <w:rPr>
          <w:rFonts w:ascii="Calibri" w:eastAsia="Calibri" w:hAnsi="Calibri" w:cs="Calibri"/>
          <w:b/>
          <w:color w:val="444444"/>
          <w:sz w:val="24"/>
          <w:szCs w:val="24"/>
        </w:rPr>
        <w:t>Statue</w:t>
      </w:r>
      <w:proofErr w:type="spellEnd"/>
      <w:r>
        <w:rPr>
          <w:rFonts w:ascii="Calibri" w:eastAsia="Calibri" w:hAnsi="Calibri" w:cs="Calibri"/>
          <w:b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color w:val="444444"/>
          <w:sz w:val="24"/>
          <w:szCs w:val="24"/>
        </w:rPr>
        <w:tab/>
        <w:t xml:space="preserve">: </w:t>
      </w:r>
      <w:r w:rsidR="00080980">
        <w:rPr>
          <w:rFonts w:ascii="Calibri" w:eastAsia="Calibri" w:hAnsi="Calibri" w:cs="Calibri"/>
          <w:b/>
          <w:color w:val="444444"/>
          <w:sz w:val="24"/>
          <w:szCs w:val="24"/>
        </w:rPr>
        <w:t>Single</w:t>
      </w:r>
    </w:p>
    <w:p w:rsidR="003F74DE" w:rsidRDefault="00080980" w:rsidP="003F74DE">
      <w:pPr>
        <w:spacing w:after="200" w:line="240" w:lineRule="auto"/>
        <w:rPr>
          <w:rFonts w:ascii="Calibri" w:eastAsia="Calibri" w:hAnsi="Calibri" w:cs="Calibri"/>
          <w:b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color w:val="444444"/>
          <w:sz w:val="24"/>
          <w:szCs w:val="24"/>
        </w:rPr>
        <w:t>Address</w:t>
      </w:r>
      <w:r w:rsidR="000809BE">
        <w:rPr>
          <w:rFonts w:ascii="Calibri" w:eastAsia="Calibri" w:hAnsi="Calibri" w:cs="Calibri"/>
          <w:b/>
          <w:color w:val="444444"/>
          <w:sz w:val="24"/>
          <w:szCs w:val="24"/>
        </w:rPr>
        <w:tab/>
      </w:r>
      <w:r w:rsidR="000809BE">
        <w:rPr>
          <w:rFonts w:ascii="Calibri" w:eastAsia="Calibri" w:hAnsi="Calibri" w:cs="Calibri"/>
          <w:b/>
          <w:color w:val="444444"/>
          <w:sz w:val="24"/>
          <w:szCs w:val="24"/>
        </w:rPr>
        <w:tab/>
      </w:r>
      <w:r w:rsidR="000809BE">
        <w:rPr>
          <w:rFonts w:ascii="Calibri" w:eastAsia="Calibri" w:hAnsi="Calibri" w:cs="Calibri"/>
          <w:b/>
          <w:color w:val="444444"/>
          <w:sz w:val="24"/>
          <w:szCs w:val="24"/>
        </w:rPr>
        <w:tab/>
        <w:t xml:space="preserve">: </w:t>
      </w:r>
      <w:r w:rsidR="003F74DE">
        <w:rPr>
          <w:rFonts w:ascii="Calibri" w:eastAsia="Calibri" w:hAnsi="Calibri" w:cs="Calibri"/>
          <w:b/>
          <w:color w:val="444444"/>
          <w:sz w:val="24"/>
          <w:szCs w:val="24"/>
        </w:rPr>
        <w:t xml:space="preserve">Jl. </w:t>
      </w:r>
      <w:proofErr w:type="spellStart"/>
      <w:r w:rsidR="003F74DE">
        <w:rPr>
          <w:rFonts w:ascii="Calibri" w:eastAsia="Calibri" w:hAnsi="Calibri" w:cs="Calibri"/>
          <w:b/>
          <w:color w:val="444444"/>
          <w:sz w:val="24"/>
          <w:szCs w:val="24"/>
        </w:rPr>
        <w:t>Pertengahan</w:t>
      </w:r>
      <w:proofErr w:type="spellEnd"/>
      <w:r w:rsidR="003F74DE">
        <w:rPr>
          <w:rFonts w:ascii="Calibri" w:eastAsia="Calibri" w:hAnsi="Calibri" w:cs="Calibri"/>
          <w:b/>
          <w:color w:val="444444"/>
          <w:sz w:val="24"/>
          <w:szCs w:val="24"/>
        </w:rPr>
        <w:t xml:space="preserve"> No. 10 </w:t>
      </w:r>
      <w:proofErr w:type="spellStart"/>
      <w:r w:rsidR="003F74DE">
        <w:rPr>
          <w:rFonts w:ascii="Calibri" w:eastAsia="Calibri" w:hAnsi="Calibri" w:cs="Calibri"/>
          <w:b/>
          <w:color w:val="444444"/>
          <w:sz w:val="24"/>
          <w:szCs w:val="24"/>
        </w:rPr>
        <w:t>Cijantung</w:t>
      </w:r>
      <w:proofErr w:type="spellEnd"/>
      <w:r w:rsidR="003F74DE">
        <w:rPr>
          <w:rFonts w:ascii="Calibri" w:eastAsia="Calibri" w:hAnsi="Calibri" w:cs="Calibri"/>
          <w:b/>
          <w:color w:val="444444"/>
          <w:sz w:val="24"/>
          <w:szCs w:val="24"/>
        </w:rPr>
        <w:t xml:space="preserve"> Jakarta </w:t>
      </w:r>
      <w:proofErr w:type="spellStart"/>
      <w:r w:rsidR="003F74DE">
        <w:rPr>
          <w:rFonts w:ascii="Calibri" w:eastAsia="Calibri" w:hAnsi="Calibri" w:cs="Calibri"/>
          <w:b/>
          <w:color w:val="444444"/>
          <w:sz w:val="24"/>
          <w:szCs w:val="24"/>
        </w:rPr>
        <w:t>timur</w:t>
      </w:r>
      <w:proofErr w:type="spellEnd"/>
    </w:p>
    <w:p w:rsidR="003F74DE" w:rsidRDefault="00080980" w:rsidP="003F74DE">
      <w:pPr>
        <w:spacing w:after="200" w:line="240" w:lineRule="auto"/>
        <w:rPr>
          <w:rFonts w:ascii="Calibri" w:eastAsia="Calibri" w:hAnsi="Calibri" w:cs="Calibri"/>
          <w:b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color w:val="444444"/>
          <w:sz w:val="24"/>
          <w:szCs w:val="24"/>
        </w:rPr>
        <w:t>Contact Number</w:t>
      </w:r>
      <w:r>
        <w:rPr>
          <w:rFonts w:ascii="Calibri" w:eastAsia="Calibri" w:hAnsi="Calibri" w:cs="Calibri"/>
          <w:b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color w:val="444444"/>
          <w:sz w:val="24"/>
          <w:szCs w:val="24"/>
        </w:rPr>
        <w:tab/>
      </w:r>
      <w:r w:rsidR="000809BE">
        <w:rPr>
          <w:rFonts w:ascii="Calibri" w:eastAsia="Calibri" w:hAnsi="Calibri" w:cs="Calibri"/>
          <w:b/>
          <w:color w:val="444444"/>
          <w:sz w:val="24"/>
          <w:szCs w:val="24"/>
        </w:rPr>
        <w:t xml:space="preserve">: </w:t>
      </w:r>
      <w:r w:rsidR="003F74DE">
        <w:rPr>
          <w:rFonts w:ascii="Calibri" w:eastAsia="Calibri" w:hAnsi="Calibri" w:cs="Calibri"/>
          <w:b/>
          <w:color w:val="444444"/>
          <w:sz w:val="24"/>
          <w:szCs w:val="24"/>
        </w:rPr>
        <w:t>082111001525</w:t>
      </w:r>
    </w:p>
    <w:p w:rsidR="003F74DE" w:rsidRDefault="000809BE" w:rsidP="003F74DE">
      <w:pPr>
        <w:spacing w:after="200" w:line="240" w:lineRule="auto"/>
        <w:rPr>
          <w:rFonts w:ascii="Calibri" w:eastAsia="Calibri" w:hAnsi="Calibri" w:cs="Calibri"/>
          <w:b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color w:val="444444"/>
          <w:sz w:val="24"/>
          <w:szCs w:val="24"/>
        </w:rPr>
        <w:t>Email</w:t>
      </w:r>
      <w:r>
        <w:rPr>
          <w:rFonts w:ascii="Calibri" w:eastAsia="Calibri" w:hAnsi="Calibri" w:cs="Calibri"/>
          <w:b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color w:val="444444"/>
          <w:sz w:val="24"/>
          <w:szCs w:val="24"/>
        </w:rPr>
        <w:tab/>
        <w:t xml:space="preserve">: </w:t>
      </w:r>
      <w:r w:rsidR="003F74DE">
        <w:rPr>
          <w:rFonts w:ascii="Calibri" w:eastAsia="Calibri" w:hAnsi="Calibri" w:cs="Calibri"/>
          <w:b/>
          <w:color w:val="444444"/>
          <w:sz w:val="24"/>
          <w:szCs w:val="24"/>
        </w:rPr>
        <w:t>affan101290@gmail.com</w:t>
      </w:r>
      <w:r w:rsidR="003F74DE">
        <w:rPr>
          <w:rFonts w:ascii="Calibri" w:eastAsia="Calibri" w:hAnsi="Calibri" w:cs="Calibri"/>
          <w:b/>
          <w:color w:val="444444"/>
          <w:sz w:val="24"/>
          <w:szCs w:val="24"/>
        </w:rPr>
        <w:tab/>
      </w:r>
    </w:p>
    <w:p w:rsidR="003F74DE" w:rsidRPr="003F74DE" w:rsidRDefault="003F74DE" w:rsidP="003F74DE">
      <w:pPr>
        <w:spacing w:after="200" w:line="240" w:lineRule="auto"/>
        <w:rPr>
          <w:rFonts w:ascii="Calibri" w:eastAsia="Calibri" w:hAnsi="Calibri" w:cs="Calibri"/>
          <w:b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color w:val="444444"/>
          <w:sz w:val="24"/>
          <w:szCs w:val="24"/>
        </w:rPr>
        <w:tab/>
      </w:r>
    </w:p>
    <w:p w:rsidR="00DB30A1" w:rsidRDefault="00C12B09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980" w:rsidRDefault="00080980" w:rsidP="00DB30A1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 xml:space="preserve">FORMAL </w:t>
      </w:r>
      <w:r w:rsidR="00DB30A1">
        <w:rPr>
          <w:rFonts w:ascii="Calibri" w:eastAsia="Calibri" w:hAnsi="Calibri" w:cs="Calibri"/>
          <w:color w:val="3D85C6"/>
          <w:sz w:val="24"/>
          <w:szCs w:val="24"/>
        </w:rPr>
        <w:t>EDUCATION</w:t>
      </w:r>
      <w:r w:rsidR="00DB30A1">
        <w:rPr>
          <w:rFonts w:ascii="Calibri" w:eastAsia="Calibri" w:hAnsi="Calibri" w:cs="Calibri"/>
          <w:color w:val="3D85C6"/>
          <w:sz w:val="24"/>
          <w:szCs w:val="24"/>
        </w:rPr>
        <w:tab/>
      </w:r>
    </w:p>
    <w:p w:rsidR="00080980" w:rsidRDefault="00080980" w:rsidP="00DB30A1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C13815" w:rsidRDefault="001A6832" w:rsidP="00DB30A1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2008 – 2015</w:t>
      </w:r>
      <w:r w:rsidR="00C13815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C13815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C13815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29757A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: </w:t>
      </w:r>
      <w:r w:rsidR="00C13815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Bachelor’s degree at University of </w:t>
      </w:r>
      <w:proofErr w:type="spellStart"/>
      <w:r w:rsidR="00C13815">
        <w:rPr>
          <w:rFonts w:ascii="Calibri" w:eastAsia="Calibri" w:hAnsi="Calibri" w:cs="Calibri"/>
          <w:b/>
          <w:bCs/>
          <w:color w:val="444444"/>
          <w:sz w:val="24"/>
          <w:szCs w:val="24"/>
        </w:rPr>
        <w:t>Gunadarma</w:t>
      </w:r>
      <w:proofErr w:type="spellEnd"/>
    </w:p>
    <w:p w:rsidR="00C13815" w:rsidRDefault="00C13815" w:rsidP="00DB30A1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DB30A1" w:rsidRDefault="00080980" w:rsidP="00DB30A1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2005 – 2008 </w:t>
      </w:r>
      <w:r w:rsidR="0029757A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29757A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29757A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  <w:t xml:space="preserve">: </w:t>
      </w:r>
      <w:r w:rsidR="000809BE">
        <w:rPr>
          <w:rFonts w:ascii="Calibri" w:eastAsia="Calibri" w:hAnsi="Calibri" w:cs="Calibri"/>
          <w:b/>
          <w:bCs/>
          <w:color w:val="444444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MAN 37 Jakarta (senior high school)</w:t>
      </w:r>
      <w:r w:rsidR="00DB30A1"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:rsidR="00080980" w:rsidRDefault="00080980" w:rsidP="00DB30A1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b/>
          <w:color w:val="444444"/>
          <w:sz w:val="24"/>
          <w:szCs w:val="24"/>
        </w:rPr>
      </w:pPr>
    </w:p>
    <w:p w:rsidR="00080980" w:rsidRDefault="00080980" w:rsidP="00DB30A1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b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color w:val="444444"/>
          <w:sz w:val="24"/>
          <w:szCs w:val="24"/>
        </w:rPr>
        <w:t>2002 – 2005</w:t>
      </w:r>
      <w:r>
        <w:rPr>
          <w:rFonts w:ascii="Calibri" w:eastAsia="Calibri" w:hAnsi="Calibri" w:cs="Calibri"/>
          <w:b/>
          <w:color w:val="444444"/>
          <w:sz w:val="24"/>
          <w:szCs w:val="24"/>
        </w:rPr>
        <w:tab/>
      </w:r>
      <w:r w:rsidR="000809BE">
        <w:rPr>
          <w:rFonts w:ascii="Calibri" w:eastAsia="Calibri" w:hAnsi="Calibri" w:cs="Calibri"/>
          <w:b/>
          <w:color w:val="444444"/>
          <w:sz w:val="24"/>
          <w:szCs w:val="24"/>
        </w:rPr>
        <w:tab/>
      </w:r>
      <w:r w:rsidR="000809BE">
        <w:rPr>
          <w:rFonts w:ascii="Calibri" w:eastAsia="Calibri" w:hAnsi="Calibri" w:cs="Calibri"/>
          <w:b/>
          <w:color w:val="444444"/>
          <w:sz w:val="24"/>
          <w:szCs w:val="24"/>
        </w:rPr>
        <w:tab/>
        <w:t xml:space="preserve">: </w:t>
      </w:r>
      <w:r>
        <w:rPr>
          <w:rFonts w:ascii="Calibri" w:eastAsia="Calibri" w:hAnsi="Calibri" w:cs="Calibri"/>
          <w:b/>
          <w:color w:val="444444"/>
          <w:sz w:val="24"/>
          <w:szCs w:val="24"/>
        </w:rPr>
        <w:t>SLTPN 73 Jakarta (junior high school)</w:t>
      </w:r>
    </w:p>
    <w:p w:rsidR="00080980" w:rsidRDefault="00080980" w:rsidP="00DB30A1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b/>
          <w:color w:val="444444"/>
          <w:sz w:val="24"/>
          <w:szCs w:val="24"/>
        </w:rPr>
      </w:pPr>
    </w:p>
    <w:p w:rsidR="00080980" w:rsidRDefault="00C13815" w:rsidP="00DB30A1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b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color w:val="444444"/>
          <w:sz w:val="24"/>
          <w:szCs w:val="24"/>
        </w:rPr>
        <w:t>1996 – 2002</w:t>
      </w:r>
      <w:r>
        <w:rPr>
          <w:rFonts w:ascii="Calibri" w:eastAsia="Calibri" w:hAnsi="Calibri" w:cs="Calibri"/>
          <w:b/>
          <w:color w:val="444444"/>
          <w:sz w:val="24"/>
          <w:szCs w:val="24"/>
        </w:rPr>
        <w:tab/>
      </w:r>
      <w:r w:rsidR="000809BE">
        <w:rPr>
          <w:rFonts w:ascii="Calibri" w:eastAsia="Calibri" w:hAnsi="Calibri" w:cs="Calibri"/>
          <w:b/>
          <w:color w:val="444444"/>
          <w:sz w:val="24"/>
          <w:szCs w:val="24"/>
        </w:rPr>
        <w:tab/>
      </w:r>
      <w:r w:rsidR="000809BE">
        <w:rPr>
          <w:rFonts w:ascii="Calibri" w:eastAsia="Calibri" w:hAnsi="Calibri" w:cs="Calibri"/>
          <w:b/>
          <w:color w:val="444444"/>
          <w:sz w:val="24"/>
          <w:szCs w:val="24"/>
        </w:rPr>
        <w:tab/>
        <w:t xml:space="preserve">: </w:t>
      </w:r>
      <w:r>
        <w:rPr>
          <w:rFonts w:ascii="Calibri" w:eastAsia="Calibri" w:hAnsi="Calibri" w:cs="Calibri"/>
          <w:b/>
          <w:color w:val="444444"/>
          <w:sz w:val="24"/>
          <w:szCs w:val="24"/>
        </w:rPr>
        <w:t xml:space="preserve">SD </w:t>
      </w:r>
      <w:proofErr w:type="spellStart"/>
      <w:r>
        <w:rPr>
          <w:rFonts w:ascii="Calibri" w:eastAsia="Calibri" w:hAnsi="Calibri" w:cs="Calibri"/>
          <w:b/>
          <w:color w:val="444444"/>
          <w:sz w:val="24"/>
          <w:szCs w:val="24"/>
        </w:rPr>
        <w:t>Negeri</w:t>
      </w:r>
      <w:proofErr w:type="spellEnd"/>
      <w:r>
        <w:rPr>
          <w:rFonts w:ascii="Calibri" w:eastAsia="Calibri" w:hAnsi="Calibri" w:cs="Calibri"/>
          <w:b/>
          <w:color w:val="444444"/>
          <w:sz w:val="24"/>
          <w:szCs w:val="24"/>
        </w:rPr>
        <w:t xml:space="preserve"> 05 </w:t>
      </w:r>
      <w:proofErr w:type="spellStart"/>
      <w:proofErr w:type="gramStart"/>
      <w:r>
        <w:rPr>
          <w:rFonts w:ascii="Calibri" w:eastAsia="Calibri" w:hAnsi="Calibri" w:cs="Calibri"/>
          <w:b/>
          <w:color w:val="444444"/>
          <w:sz w:val="24"/>
          <w:szCs w:val="24"/>
        </w:rPr>
        <w:t>tebet</w:t>
      </w:r>
      <w:proofErr w:type="spellEnd"/>
      <w:proofErr w:type="gramEnd"/>
      <w:r>
        <w:rPr>
          <w:rFonts w:ascii="Calibri" w:eastAsia="Calibri" w:hAnsi="Calibri" w:cs="Calibri"/>
          <w:b/>
          <w:color w:val="44444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444444"/>
          <w:sz w:val="24"/>
          <w:szCs w:val="24"/>
        </w:rPr>
        <w:t>barat</w:t>
      </w:r>
      <w:proofErr w:type="spellEnd"/>
      <w:r>
        <w:rPr>
          <w:rFonts w:ascii="Calibri" w:eastAsia="Calibri" w:hAnsi="Calibri" w:cs="Calibri"/>
          <w:b/>
          <w:color w:val="444444"/>
          <w:sz w:val="24"/>
          <w:szCs w:val="24"/>
        </w:rPr>
        <w:t xml:space="preserve"> Jakarta (elementary school)</w:t>
      </w:r>
      <w:r w:rsidR="00080980">
        <w:rPr>
          <w:rFonts w:ascii="Calibri" w:eastAsia="Calibri" w:hAnsi="Calibri" w:cs="Calibri"/>
          <w:b/>
          <w:color w:val="444444"/>
          <w:sz w:val="24"/>
          <w:szCs w:val="24"/>
        </w:rPr>
        <w:t xml:space="preserve"> </w:t>
      </w:r>
    </w:p>
    <w:p w:rsidR="00C13815" w:rsidRDefault="00C13815" w:rsidP="00DB30A1">
      <w:pPr>
        <w:tabs>
          <w:tab w:val="left" w:pos="1620"/>
        </w:tabs>
        <w:spacing w:line="240" w:lineRule="auto"/>
        <w:rPr>
          <w:rFonts w:ascii="Calibri" w:eastAsia="Calibri" w:hAnsi="Calibri" w:cs="Calibri"/>
          <w:b/>
          <w:color w:val="444444"/>
          <w:sz w:val="24"/>
          <w:szCs w:val="24"/>
        </w:rPr>
      </w:pPr>
    </w:p>
    <w:p w:rsidR="00C13815" w:rsidRDefault="00C13815" w:rsidP="00C13815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</w:p>
    <w:p w:rsidR="00C13815" w:rsidRDefault="00C13815" w:rsidP="00C13815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INFORMAL EDUCATION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</w:p>
    <w:p w:rsidR="00C13815" w:rsidRDefault="00C13815" w:rsidP="00C13815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C13815" w:rsidRDefault="00C13815" w:rsidP="00C13815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2007 – 2008 </w:t>
      </w:r>
      <w:r w:rsidR="000809BE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0809BE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0809BE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  <w:t xml:space="preserve">: 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English course for </w:t>
      </w:r>
      <w:proofErr w:type="gramStart"/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adults :</w:t>
      </w:r>
      <w:proofErr w:type="gramEnd"/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high-intermediate level 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:rsidR="00C13815" w:rsidRDefault="00C13815" w:rsidP="00C13815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b/>
          <w:color w:val="444444"/>
          <w:sz w:val="24"/>
          <w:szCs w:val="24"/>
        </w:rPr>
      </w:pPr>
    </w:p>
    <w:p w:rsidR="00C13815" w:rsidRDefault="00C13815" w:rsidP="00C13815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b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color w:val="444444"/>
          <w:sz w:val="24"/>
          <w:szCs w:val="24"/>
        </w:rPr>
        <w:t>2006 – 2007</w:t>
      </w:r>
      <w:r>
        <w:rPr>
          <w:rFonts w:ascii="Calibri" w:eastAsia="Calibri" w:hAnsi="Calibri" w:cs="Calibri"/>
          <w:b/>
          <w:color w:val="444444"/>
          <w:sz w:val="24"/>
          <w:szCs w:val="24"/>
        </w:rPr>
        <w:tab/>
      </w:r>
      <w:r w:rsidR="000809BE">
        <w:rPr>
          <w:rFonts w:ascii="Calibri" w:eastAsia="Calibri" w:hAnsi="Calibri" w:cs="Calibri"/>
          <w:b/>
          <w:color w:val="444444"/>
          <w:sz w:val="24"/>
          <w:szCs w:val="24"/>
        </w:rPr>
        <w:tab/>
      </w:r>
      <w:r w:rsidR="000809BE">
        <w:rPr>
          <w:rFonts w:ascii="Calibri" w:eastAsia="Calibri" w:hAnsi="Calibri" w:cs="Calibri"/>
          <w:b/>
          <w:color w:val="444444"/>
          <w:sz w:val="24"/>
          <w:szCs w:val="24"/>
        </w:rPr>
        <w:tab/>
        <w:t xml:space="preserve">: 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English course for </w:t>
      </w:r>
      <w:proofErr w:type="gramStart"/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adults :</w:t>
      </w:r>
      <w:proofErr w:type="gramEnd"/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intermediate level</w:t>
      </w:r>
    </w:p>
    <w:p w:rsidR="00C13815" w:rsidRDefault="00C13815" w:rsidP="00C13815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b/>
          <w:color w:val="444444"/>
          <w:sz w:val="24"/>
          <w:szCs w:val="24"/>
        </w:rPr>
      </w:pPr>
    </w:p>
    <w:p w:rsidR="00C13815" w:rsidRPr="00080980" w:rsidRDefault="00C13815" w:rsidP="00C13815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b/>
          <w:color w:val="3D85C6"/>
          <w:sz w:val="24"/>
          <w:szCs w:val="24"/>
        </w:rPr>
      </w:pPr>
      <w:r>
        <w:rPr>
          <w:rFonts w:ascii="Calibri" w:eastAsia="Calibri" w:hAnsi="Calibri" w:cs="Calibri"/>
          <w:b/>
          <w:color w:val="444444"/>
          <w:sz w:val="24"/>
          <w:szCs w:val="24"/>
        </w:rPr>
        <w:lastRenderedPageBreak/>
        <w:t>2005 – 2006</w:t>
      </w:r>
      <w:r>
        <w:rPr>
          <w:rFonts w:ascii="Calibri" w:eastAsia="Calibri" w:hAnsi="Calibri" w:cs="Calibri"/>
          <w:b/>
          <w:color w:val="444444"/>
          <w:sz w:val="24"/>
          <w:szCs w:val="24"/>
        </w:rPr>
        <w:tab/>
      </w:r>
      <w:r w:rsidR="000809BE">
        <w:rPr>
          <w:rFonts w:ascii="Calibri" w:eastAsia="Calibri" w:hAnsi="Calibri" w:cs="Calibri"/>
          <w:b/>
          <w:color w:val="444444"/>
          <w:sz w:val="24"/>
          <w:szCs w:val="24"/>
        </w:rPr>
        <w:tab/>
      </w:r>
      <w:r w:rsidR="000809BE">
        <w:rPr>
          <w:rFonts w:ascii="Calibri" w:eastAsia="Calibri" w:hAnsi="Calibri" w:cs="Calibri"/>
          <w:b/>
          <w:color w:val="444444"/>
          <w:sz w:val="24"/>
          <w:szCs w:val="24"/>
        </w:rPr>
        <w:tab/>
        <w:t xml:space="preserve">: 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English course for </w:t>
      </w:r>
      <w:proofErr w:type="gramStart"/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adults :</w:t>
      </w:r>
      <w:proofErr w:type="gramEnd"/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elementary level</w:t>
      </w:r>
      <w:r>
        <w:rPr>
          <w:rFonts w:ascii="Calibri" w:eastAsia="Calibri" w:hAnsi="Calibri" w:cs="Calibri"/>
          <w:b/>
          <w:color w:val="444444"/>
          <w:sz w:val="24"/>
          <w:szCs w:val="24"/>
        </w:rPr>
        <w:t xml:space="preserve"> </w:t>
      </w:r>
    </w:p>
    <w:p w:rsidR="00C13815" w:rsidRPr="00080980" w:rsidRDefault="00C13815" w:rsidP="00DB30A1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b/>
          <w:color w:val="3D85C6"/>
          <w:sz w:val="24"/>
          <w:szCs w:val="24"/>
        </w:rPr>
      </w:pPr>
    </w:p>
    <w:p w:rsidR="00DB30A1" w:rsidRPr="00080980" w:rsidRDefault="00DB30A1" w:rsidP="00080980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ab/>
      </w:r>
    </w:p>
    <w:p w:rsidR="00DB30A1" w:rsidRDefault="00C12B09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815" w:rsidRDefault="00DB30A1" w:rsidP="00DB30A1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SKILLS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</w:p>
    <w:p w:rsidR="00C13815" w:rsidRDefault="00C13815" w:rsidP="00DB30A1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</w:p>
    <w:p w:rsidR="00DB30A1" w:rsidRDefault="00A57878" w:rsidP="00A57878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Java Language Program</w:t>
      </w:r>
      <w:r w:rsidR="00FD3F4E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</w:p>
    <w:p w:rsidR="00A57878" w:rsidRDefault="00A57878" w:rsidP="00A57878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SQL</w:t>
      </w:r>
    </w:p>
    <w:p w:rsidR="00A57878" w:rsidRDefault="00FD3F4E" w:rsidP="00A57878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Microsoft Office</w:t>
      </w:r>
    </w:p>
    <w:p w:rsidR="00DB30A1" w:rsidRDefault="00C12B09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878" w:rsidRDefault="00A57878" w:rsidP="00DB30A1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 xml:space="preserve">WORK </w:t>
      </w:r>
      <w:r w:rsidR="00DB30A1">
        <w:rPr>
          <w:rFonts w:ascii="Calibri" w:eastAsia="Calibri" w:hAnsi="Calibri" w:cs="Calibri"/>
          <w:color w:val="3D85C6"/>
          <w:sz w:val="24"/>
          <w:szCs w:val="24"/>
        </w:rPr>
        <w:t>EXPERIENCE</w:t>
      </w:r>
      <w:r w:rsidR="00DB30A1">
        <w:rPr>
          <w:rFonts w:ascii="Calibri" w:eastAsia="Calibri" w:hAnsi="Calibri" w:cs="Calibri"/>
          <w:color w:val="3D85C6"/>
          <w:sz w:val="24"/>
          <w:szCs w:val="24"/>
        </w:rPr>
        <w:tab/>
      </w:r>
    </w:p>
    <w:p w:rsidR="00A57878" w:rsidRDefault="00A57878" w:rsidP="00DB30A1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</w:p>
    <w:p w:rsidR="00DB30A1" w:rsidRPr="00DB30A1" w:rsidRDefault="00A57878" w:rsidP="00A57878">
      <w:pPr>
        <w:numPr>
          <w:ilvl w:val="0"/>
          <w:numId w:val="7"/>
        </w:numPr>
        <w:spacing w:line="240" w:lineRule="auto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PT. XL </w:t>
      </w:r>
      <w:proofErr w:type="spellStart"/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axiata</w:t>
      </w:r>
      <w:proofErr w:type="spellEnd"/>
      <w:r w:rsidR="00DB30A1"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  <w:proofErr w:type="spellStart"/>
      <w:r w:rsidR="00DB30A1">
        <w:rPr>
          <w:rFonts w:ascii="Calibri" w:eastAsia="Calibri" w:hAnsi="Calibri" w:cs="Calibri"/>
          <w:b/>
          <w:color w:val="444444"/>
          <w:sz w:val="24"/>
          <w:szCs w:val="24"/>
        </w:rPr>
        <w:t>Tbk</w:t>
      </w:r>
      <w:proofErr w:type="spellEnd"/>
    </w:p>
    <w:p w:rsidR="00DB30A1" w:rsidRDefault="00DB30A1" w:rsidP="00DB30A1">
      <w:pPr>
        <w:spacing w:line="240" w:lineRule="auto"/>
        <w:ind w:left="720"/>
        <w:rPr>
          <w:rFonts w:ascii="Calibri" w:eastAsia="Calibri" w:hAnsi="Calibri" w:cs="Calibri"/>
          <w:color w:val="3D85C6"/>
          <w:sz w:val="24"/>
          <w:szCs w:val="24"/>
        </w:rPr>
      </w:pPr>
    </w:p>
    <w:p w:rsidR="0029757A" w:rsidRDefault="00A57878" w:rsidP="0029757A">
      <w:pPr>
        <w:numPr>
          <w:ilvl w:val="0"/>
          <w:numId w:val="6"/>
        </w:numPr>
        <w:spacing w:after="200" w:line="24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>Work as</w:t>
      </w:r>
      <w:r>
        <w:rPr>
          <w:rFonts w:ascii="Calibri" w:eastAsia="Calibri" w:hAnsi="Calibri" w:cs="Calibri"/>
          <w:color w:val="444444"/>
          <w:sz w:val="24"/>
          <w:szCs w:val="24"/>
        </w:rPr>
        <w:tab/>
        <w:t xml:space="preserve">: IT Support – billing </w:t>
      </w:r>
      <w:proofErr w:type="spellStart"/>
      <w:r>
        <w:rPr>
          <w:rFonts w:ascii="Calibri" w:eastAsia="Calibri" w:hAnsi="Calibri" w:cs="Calibri"/>
          <w:color w:val="444444"/>
          <w:sz w:val="24"/>
          <w:szCs w:val="24"/>
        </w:rPr>
        <w:t>Adminstrator</w:t>
      </w:r>
      <w:proofErr w:type="spellEnd"/>
    </w:p>
    <w:p w:rsidR="00DB30A1" w:rsidRPr="0029757A" w:rsidRDefault="00A57878" w:rsidP="0029757A">
      <w:pPr>
        <w:numPr>
          <w:ilvl w:val="0"/>
          <w:numId w:val="6"/>
        </w:numPr>
        <w:spacing w:after="200" w:line="240" w:lineRule="auto"/>
        <w:rPr>
          <w:rFonts w:ascii="Calibri" w:eastAsia="Calibri" w:hAnsi="Calibri" w:cs="Calibri"/>
          <w:color w:val="444444"/>
          <w:sz w:val="24"/>
          <w:szCs w:val="24"/>
        </w:rPr>
      </w:pPr>
      <w:r w:rsidRPr="0029757A">
        <w:rPr>
          <w:rFonts w:ascii="Calibri" w:eastAsia="Calibri" w:hAnsi="Calibri" w:cs="Calibri"/>
          <w:color w:val="444444"/>
          <w:sz w:val="24"/>
          <w:szCs w:val="24"/>
        </w:rPr>
        <w:t>Period</w:t>
      </w:r>
      <w:r w:rsidRPr="0029757A">
        <w:rPr>
          <w:rFonts w:ascii="Calibri" w:eastAsia="Calibri" w:hAnsi="Calibri" w:cs="Calibri"/>
          <w:color w:val="444444"/>
          <w:sz w:val="24"/>
          <w:szCs w:val="24"/>
        </w:rPr>
        <w:tab/>
        <w:t>:</w:t>
      </w:r>
      <w:r w:rsidR="000809BE"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  <w:r w:rsidR="002F4FBC">
        <w:rPr>
          <w:rFonts w:ascii="Calibri" w:eastAsia="Calibri" w:hAnsi="Calibri" w:cs="Calibri"/>
          <w:color w:val="444444"/>
          <w:sz w:val="24"/>
          <w:szCs w:val="24"/>
        </w:rPr>
        <w:t xml:space="preserve">January 2010 – </w:t>
      </w:r>
      <w:r w:rsidR="00BD7CC3">
        <w:rPr>
          <w:rFonts w:ascii="Calibri" w:eastAsia="Calibri" w:hAnsi="Calibri" w:cs="Calibri"/>
          <w:color w:val="444444"/>
          <w:sz w:val="24"/>
          <w:szCs w:val="24"/>
        </w:rPr>
        <w:t xml:space="preserve"> October 2010</w:t>
      </w:r>
    </w:p>
    <w:p w:rsidR="00A57878" w:rsidRDefault="00A57878" w:rsidP="00A57878">
      <w:pPr>
        <w:spacing w:after="200" w:line="240" w:lineRule="auto"/>
        <w:ind w:left="1980"/>
        <w:rPr>
          <w:rFonts w:ascii="Calibri" w:eastAsia="Calibri" w:hAnsi="Calibri" w:cs="Calibri"/>
          <w:color w:val="444444"/>
          <w:sz w:val="24"/>
          <w:szCs w:val="24"/>
        </w:rPr>
      </w:pPr>
    </w:p>
    <w:p w:rsidR="00A57878" w:rsidRPr="00A57878" w:rsidRDefault="00A57878" w:rsidP="00A57878">
      <w:pPr>
        <w:numPr>
          <w:ilvl w:val="0"/>
          <w:numId w:val="8"/>
        </w:numPr>
        <w:spacing w:after="200" w:line="240" w:lineRule="auto"/>
        <w:rPr>
          <w:rFonts w:ascii="Calibri" w:eastAsia="Calibri" w:hAnsi="Calibri" w:cs="Calibri"/>
          <w:b/>
          <w:color w:val="444444"/>
          <w:sz w:val="24"/>
          <w:szCs w:val="24"/>
        </w:rPr>
      </w:pPr>
      <w:r w:rsidRPr="00A57878">
        <w:rPr>
          <w:rFonts w:ascii="Calibri" w:eastAsia="Calibri" w:hAnsi="Calibri" w:cs="Calibri"/>
          <w:b/>
          <w:color w:val="444444"/>
          <w:sz w:val="24"/>
          <w:szCs w:val="24"/>
        </w:rPr>
        <w:t>Brighten &amp;</w:t>
      </w:r>
      <w:r>
        <w:rPr>
          <w:rFonts w:ascii="Calibri" w:eastAsia="Calibri" w:hAnsi="Calibri" w:cs="Calibri"/>
          <w:b/>
          <w:color w:val="444444"/>
          <w:sz w:val="24"/>
          <w:szCs w:val="24"/>
        </w:rPr>
        <w:t xml:space="preserve"> </w:t>
      </w:r>
      <w:r w:rsidRPr="00A57878">
        <w:rPr>
          <w:rFonts w:ascii="Calibri" w:eastAsia="Calibri" w:hAnsi="Calibri" w:cs="Calibri"/>
          <w:b/>
          <w:color w:val="444444"/>
          <w:sz w:val="24"/>
          <w:szCs w:val="24"/>
        </w:rPr>
        <w:t>Richness Technology</w:t>
      </w:r>
    </w:p>
    <w:p w:rsidR="0029757A" w:rsidRPr="0029757A" w:rsidRDefault="000809BE" w:rsidP="0029757A">
      <w:pPr>
        <w:numPr>
          <w:ilvl w:val="0"/>
          <w:numId w:val="6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Cs/>
          <w:color w:val="444444"/>
          <w:sz w:val="24"/>
          <w:szCs w:val="24"/>
        </w:rPr>
        <w:t>Work as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  <w:t xml:space="preserve">: </w:t>
      </w:r>
      <w:r w:rsidR="004302C3">
        <w:rPr>
          <w:rFonts w:ascii="Calibri" w:eastAsia="Calibri" w:hAnsi="Calibri" w:cs="Calibri"/>
          <w:bCs/>
          <w:color w:val="444444"/>
          <w:sz w:val="24"/>
          <w:szCs w:val="24"/>
        </w:rPr>
        <w:t>IT Support</w:t>
      </w:r>
    </w:p>
    <w:p w:rsidR="0029757A" w:rsidRPr="0029757A" w:rsidRDefault="0029757A" w:rsidP="0029757A">
      <w:pPr>
        <w:spacing w:line="240" w:lineRule="auto"/>
        <w:ind w:left="198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DB30A1" w:rsidRPr="0029757A" w:rsidRDefault="000809BE" w:rsidP="0029757A">
      <w:pPr>
        <w:numPr>
          <w:ilvl w:val="0"/>
          <w:numId w:val="6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Cs/>
          <w:color w:val="444444"/>
          <w:sz w:val="24"/>
          <w:szCs w:val="24"/>
        </w:rPr>
        <w:t>Period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  <w:t xml:space="preserve">: </w:t>
      </w:r>
      <w:r w:rsidR="00BD7CC3">
        <w:rPr>
          <w:rFonts w:ascii="Calibri" w:eastAsia="Calibri" w:hAnsi="Calibri" w:cs="Calibri"/>
          <w:bCs/>
          <w:color w:val="444444"/>
          <w:sz w:val="24"/>
          <w:szCs w:val="24"/>
        </w:rPr>
        <w:t>January 2010 – February</w:t>
      </w:r>
      <w:r w:rsidR="0029757A">
        <w:rPr>
          <w:rFonts w:ascii="Calibri" w:eastAsia="Calibri" w:hAnsi="Calibri" w:cs="Calibri"/>
          <w:bCs/>
          <w:color w:val="444444"/>
          <w:sz w:val="24"/>
          <w:szCs w:val="24"/>
        </w:rPr>
        <w:t xml:space="preserve"> 2011</w:t>
      </w:r>
      <w:r w:rsidR="00DB30A1"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:rsidR="0029757A" w:rsidRDefault="0029757A" w:rsidP="0029757A">
      <w:pPr>
        <w:spacing w:line="240" w:lineRule="auto"/>
        <w:rPr>
          <w:rFonts w:ascii="Calibri" w:eastAsia="Calibri" w:hAnsi="Calibri" w:cs="Calibri"/>
          <w:bCs/>
          <w:color w:val="444444"/>
          <w:sz w:val="24"/>
          <w:szCs w:val="24"/>
        </w:rPr>
      </w:pPr>
    </w:p>
    <w:p w:rsidR="0029757A" w:rsidRDefault="0029757A" w:rsidP="0029757A">
      <w:pPr>
        <w:spacing w:line="240" w:lineRule="auto"/>
        <w:rPr>
          <w:rFonts w:ascii="Calibri" w:eastAsia="Calibri" w:hAnsi="Calibri" w:cs="Calibri"/>
          <w:bCs/>
          <w:color w:val="444444"/>
          <w:sz w:val="24"/>
          <w:szCs w:val="24"/>
        </w:rPr>
      </w:pPr>
    </w:p>
    <w:p w:rsidR="0029757A" w:rsidRPr="00A57878" w:rsidRDefault="0029757A" w:rsidP="0029757A">
      <w:pPr>
        <w:numPr>
          <w:ilvl w:val="0"/>
          <w:numId w:val="8"/>
        </w:numPr>
        <w:spacing w:after="200" w:line="240" w:lineRule="auto"/>
        <w:rPr>
          <w:rFonts w:ascii="Calibri" w:eastAsia="Calibri" w:hAnsi="Calibri" w:cs="Calibri"/>
          <w:b/>
          <w:color w:val="444444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color w:val="444444"/>
          <w:sz w:val="24"/>
          <w:szCs w:val="24"/>
        </w:rPr>
        <w:t>Rootapa</w:t>
      </w:r>
      <w:proofErr w:type="spellEnd"/>
      <w:r>
        <w:rPr>
          <w:rFonts w:ascii="Calibri" w:eastAsia="Calibri" w:hAnsi="Calibri" w:cs="Calibri"/>
          <w:b/>
          <w:color w:val="444444"/>
          <w:sz w:val="24"/>
          <w:szCs w:val="24"/>
        </w:rPr>
        <w:t xml:space="preserve"> Digital Technology</w:t>
      </w:r>
    </w:p>
    <w:p w:rsidR="0029757A" w:rsidRPr="0029757A" w:rsidRDefault="0029757A" w:rsidP="0029757A">
      <w:pPr>
        <w:numPr>
          <w:ilvl w:val="0"/>
          <w:numId w:val="6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Cs/>
          <w:color w:val="444444"/>
          <w:sz w:val="24"/>
          <w:szCs w:val="24"/>
        </w:rPr>
        <w:t xml:space="preserve">Work </w:t>
      </w:r>
      <w:r w:rsidR="000809BE">
        <w:rPr>
          <w:rFonts w:ascii="Calibri" w:eastAsia="Calibri" w:hAnsi="Calibri" w:cs="Calibri"/>
          <w:bCs/>
          <w:color w:val="444444"/>
          <w:sz w:val="24"/>
          <w:szCs w:val="24"/>
        </w:rPr>
        <w:t>as</w:t>
      </w:r>
      <w:r w:rsidR="000809BE">
        <w:rPr>
          <w:rFonts w:ascii="Calibri" w:eastAsia="Calibri" w:hAnsi="Calibri" w:cs="Calibri"/>
          <w:bCs/>
          <w:color w:val="444444"/>
          <w:sz w:val="24"/>
          <w:szCs w:val="24"/>
        </w:rPr>
        <w:tab/>
        <w:t xml:space="preserve">: 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>Java Developer</w:t>
      </w:r>
    </w:p>
    <w:p w:rsidR="0029757A" w:rsidRPr="0029757A" w:rsidRDefault="0029757A" w:rsidP="0029757A">
      <w:pPr>
        <w:numPr>
          <w:ilvl w:val="0"/>
          <w:numId w:val="6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29757A" w:rsidRPr="00897682" w:rsidRDefault="0029757A" w:rsidP="0029757A">
      <w:pPr>
        <w:numPr>
          <w:ilvl w:val="0"/>
          <w:numId w:val="6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Cs/>
          <w:color w:val="444444"/>
          <w:sz w:val="24"/>
          <w:szCs w:val="24"/>
        </w:rPr>
        <w:t>Period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  <w:t>:</w:t>
      </w:r>
      <w:r w:rsidR="000809BE">
        <w:rPr>
          <w:rFonts w:ascii="Calibri" w:eastAsia="Calibri" w:hAnsi="Calibri" w:cs="Calibri"/>
          <w:bCs/>
          <w:color w:val="444444"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>October 2013</w:t>
      </w:r>
      <w:r w:rsidR="00915272">
        <w:rPr>
          <w:rFonts w:ascii="Calibri" w:eastAsia="Calibri" w:hAnsi="Calibri" w:cs="Calibri"/>
          <w:bCs/>
          <w:color w:val="444444"/>
          <w:sz w:val="24"/>
          <w:szCs w:val="24"/>
        </w:rPr>
        <w:t xml:space="preserve"> – January 2015</w:t>
      </w:r>
    </w:p>
    <w:p w:rsidR="00897682" w:rsidRPr="00897682" w:rsidRDefault="00897682" w:rsidP="00897682">
      <w:pPr>
        <w:spacing w:line="240" w:lineRule="auto"/>
        <w:ind w:left="198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bookmarkStart w:id="0" w:name="_GoBack"/>
      <w:bookmarkEnd w:id="0"/>
    </w:p>
    <w:p w:rsidR="00897682" w:rsidRPr="00A57878" w:rsidRDefault="00897682" w:rsidP="00897682">
      <w:pPr>
        <w:numPr>
          <w:ilvl w:val="0"/>
          <w:numId w:val="8"/>
        </w:numPr>
        <w:spacing w:after="200" w:line="240" w:lineRule="auto"/>
        <w:rPr>
          <w:rFonts w:ascii="Calibri" w:eastAsia="Calibri" w:hAnsi="Calibri" w:cs="Calibri"/>
          <w:b/>
          <w:color w:val="444444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color w:val="444444"/>
          <w:sz w:val="24"/>
          <w:szCs w:val="24"/>
        </w:rPr>
        <w:t>Padiciti</w:t>
      </w:r>
      <w:proofErr w:type="spellEnd"/>
      <w:r>
        <w:rPr>
          <w:rFonts w:ascii="Calibri" w:eastAsia="Calibri" w:hAnsi="Calibri" w:cs="Calibri"/>
          <w:b/>
          <w:color w:val="444444"/>
          <w:sz w:val="24"/>
          <w:szCs w:val="24"/>
        </w:rPr>
        <w:t xml:space="preserve"> Group</w:t>
      </w:r>
    </w:p>
    <w:p w:rsidR="00897682" w:rsidRPr="0029757A" w:rsidRDefault="00897682" w:rsidP="00897682">
      <w:pPr>
        <w:numPr>
          <w:ilvl w:val="0"/>
          <w:numId w:val="6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Cs/>
          <w:color w:val="444444"/>
          <w:sz w:val="24"/>
          <w:szCs w:val="24"/>
        </w:rPr>
        <w:t>Work as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  <w:t>: Application Developer</w:t>
      </w:r>
    </w:p>
    <w:p w:rsidR="00897682" w:rsidRPr="0029757A" w:rsidRDefault="00897682" w:rsidP="00897682">
      <w:pPr>
        <w:numPr>
          <w:ilvl w:val="0"/>
          <w:numId w:val="6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897682" w:rsidRDefault="00897682" w:rsidP="00897682">
      <w:pPr>
        <w:numPr>
          <w:ilvl w:val="0"/>
          <w:numId w:val="6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Cs/>
          <w:color w:val="444444"/>
          <w:sz w:val="24"/>
          <w:szCs w:val="24"/>
        </w:rPr>
        <w:t>Period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  <w:t>: February 2016 - Present</w:t>
      </w:r>
    </w:p>
    <w:p w:rsidR="00897682" w:rsidRDefault="00897682" w:rsidP="00897682">
      <w:p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29757A" w:rsidRDefault="0029757A" w:rsidP="0029757A">
      <w:p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:rsidR="00DB30A1" w:rsidRPr="00DB30A1" w:rsidRDefault="00DB30A1" w:rsidP="00DB30A1">
      <w:pPr>
        <w:spacing w:after="200" w:line="240" w:lineRule="auto"/>
        <w:rPr>
          <w:rFonts w:ascii="Calibri" w:eastAsia="Calibri" w:hAnsi="Calibri" w:cs="Calibri"/>
          <w:color w:val="444444"/>
          <w:sz w:val="24"/>
          <w:szCs w:val="24"/>
        </w:rPr>
      </w:pPr>
    </w:p>
    <w:p w:rsidR="00DB30A1" w:rsidRPr="00C301A9" w:rsidRDefault="00DB30A1" w:rsidP="00DB30A1">
      <w:pPr>
        <w:spacing w:line="240" w:lineRule="auto"/>
        <w:jc w:val="center"/>
        <w:rPr>
          <w:rFonts w:ascii="Calibri" w:eastAsia="Calibri" w:hAnsi="Calibri" w:cs="Calibri"/>
          <w:color w:val="999999"/>
          <w:sz w:val="18"/>
          <w:szCs w:val="20"/>
        </w:rPr>
      </w:pPr>
      <w:r w:rsidRPr="00C301A9">
        <w:rPr>
          <w:rFonts w:ascii="Calibri" w:eastAsia="Calibri" w:hAnsi="Calibri" w:cs="Calibri"/>
          <w:color w:val="6FA8DC"/>
          <w:sz w:val="18"/>
          <w:szCs w:val="20"/>
        </w:rPr>
        <w:t xml:space="preserve">• </w:t>
      </w:r>
      <w:r w:rsidRPr="00C301A9">
        <w:rPr>
          <w:rFonts w:ascii="Calibri" w:eastAsia="Calibri" w:hAnsi="Calibri" w:cs="Calibri"/>
          <w:b/>
          <w:bCs/>
          <w:color w:val="666666"/>
          <w:sz w:val="18"/>
          <w:szCs w:val="20"/>
        </w:rPr>
        <w:t>CELL</w:t>
      </w:r>
      <w:r w:rsidRPr="00C301A9">
        <w:rPr>
          <w:rFonts w:ascii="Calibri" w:eastAsia="Calibri" w:hAnsi="Calibri" w:cs="Calibri"/>
          <w:color w:val="6FA8DC"/>
          <w:sz w:val="18"/>
          <w:szCs w:val="20"/>
        </w:rPr>
        <w:t xml:space="preserve"> </w:t>
      </w:r>
      <w:r w:rsidR="000809BE">
        <w:rPr>
          <w:rFonts w:ascii="Calibri" w:eastAsia="Calibri" w:hAnsi="Calibri" w:cs="Calibri"/>
          <w:color w:val="999999"/>
          <w:sz w:val="18"/>
          <w:szCs w:val="20"/>
        </w:rPr>
        <w:t>(+62</w:t>
      </w:r>
      <w:r w:rsidRPr="00C301A9">
        <w:rPr>
          <w:rFonts w:ascii="Calibri" w:eastAsia="Calibri" w:hAnsi="Calibri" w:cs="Calibri"/>
          <w:color w:val="999999"/>
          <w:sz w:val="18"/>
          <w:szCs w:val="20"/>
        </w:rPr>
        <w:t>)</w:t>
      </w:r>
      <w:r w:rsidRPr="00C301A9">
        <w:rPr>
          <w:rFonts w:ascii="Calibri" w:eastAsia="Calibri" w:hAnsi="Calibri" w:cs="Calibri"/>
          <w:color w:val="FF0000"/>
          <w:sz w:val="18"/>
          <w:szCs w:val="20"/>
        </w:rPr>
        <w:t xml:space="preserve"> </w:t>
      </w:r>
      <w:r w:rsidR="000809BE">
        <w:rPr>
          <w:rFonts w:ascii="Calibri" w:eastAsia="Calibri" w:hAnsi="Calibri" w:cs="Calibri"/>
          <w:color w:val="999999"/>
          <w:sz w:val="18"/>
          <w:szCs w:val="20"/>
        </w:rPr>
        <w:t>82111001525</w:t>
      </w:r>
      <w:r w:rsidRPr="00C301A9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 w:rsidRPr="00C301A9">
        <w:rPr>
          <w:rFonts w:ascii="Calibri" w:eastAsia="Calibri" w:hAnsi="Calibri" w:cs="Calibri"/>
          <w:color w:val="6FA8DC"/>
          <w:sz w:val="18"/>
          <w:szCs w:val="20"/>
        </w:rPr>
        <w:t>•</w:t>
      </w:r>
      <w:r w:rsidRPr="00C301A9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 w:rsidRPr="00C301A9">
        <w:rPr>
          <w:rFonts w:ascii="Calibri" w:eastAsia="Calibri" w:hAnsi="Calibri" w:cs="Calibri"/>
          <w:b/>
          <w:bCs/>
          <w:color w:val="666666"/>
          <w:sz w:val="18"/>
          <w:szCs w:val="20"/>
        </w:rPr>
        <w:t>E-MAIL</w:t>
      </w:r>
      <w:r w:rsidR="000809BE">
        <w:rPr>
          <w:rFonts w:ascii="Calibri" w:eastAsia="Calibri" w:hAnsi="Calibri" w:cs="Calibri"/>
          <w:color w:val="999999"/>
          <w:sz w:val="18"/>
          <w:szCs w:val="20"/>
        </w:rPr>
        <w:t xml:space="preserve"> affan101290@gmail</w:t>
      </w:r>
      <w:r w:rsidRPr="00C301A9">
        <w:rPr>
          <w:rFonts w:ascii="Calibri" w:eastAsia="Calibri" w:hAnsi="Calibri" w:cs="Calibri"/>
          <w:color w:val="999999"/>
          <w:sz w:val="18"/>
          <w:szCs w:val="20"/>
        </w:rPr>
        <w:t>.com</w:t>
      </w:r>
    </w:p>
    <w:sectPr w:rsidR="00DB30A1" w:rsidRPr="00C30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71F95"/>
    <w:multiLevelType w:val="hybridMultilevel"/>
    <w:tmpl w:val="9148EA30"/>
    <w:lvl w:ilvl="0" w:tplc="5FC0DDCA">
      <w:start w:val="2006"/>
      <w:numFmt w:val="bullet"/>
      <w:lvlText w:val="-"/>
      <w:lvlJc w:val="left"/>
      <w:pPr>
        <w:ind w:left="23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>
    <w:nsid w:val="0CA70FF6"/>
    <w:multiLevelType w:val="hybridMultilevel"/>
    <w:tmpl w:val="5322AC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19D35C3F"/>
    <w:multiLevelType w:val="hybridMultilevel"/>
    <w:tmpl w:val="26784852"/>
    <w:lvl w:ilvl="0" w:tplc="03727856">
      <w:start w:val="2006"/>
      <w:numFmt w:val="bullet"/>
      <w:lvlText w:val="-"/>
      <w:lvlJc w:val="left"/>
      <w:pPr>
        <w:ind w:left="19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>
    <w:nsid w:val="1DB56471"/>
    <w:multiLevelType w:val="hybridMultilevel"/>
    <w:tmpl w:val="E5186728"/>
    <w:lvl w:ilvl="0" w:tplc="9AC29DF2">
      <w:start w:val="2006"/>
      <w:numFmt w:val="bullet"/>
      <w:lvlText w:val="-"/>
      <w:lvlJc w:val="left"/>
      <w:pPr>
        <w:ind w:left="19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>
    <w:nsid w:val="1FBC2557"/>
    <w:multiLevelType w:val="hybridMultilevel"/>
    <w:tmpl w:val="D7265B22"/>
    <w:lvl w:ilvl="0" w:tplc="90E41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FB0BC9"/>
    <w:multiLevelType w:val="hybridMultilevel"/>
    <w:tmpl w:val="8C200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0D3C46"/>
    <w:multiLevelType w:val="hybridMultilevel"/>
    <w:tmpl w:val="0C36E954"/>
    <w:lvl w:ilvl="0" w:tplc="5FC0DDCA">
      <w:start w:val="2006"/>
      <w:numFmt w:val="bullet"/>
      <w:lvlText w:val="-"/>
      <w:lvlJc w:val="left"/>
      <w:pPr>
        <w:ind w:left="23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7">
    <w:nsid w:val="48813E1C"/>
    <w:multiLevelType w:val="hybridMultilevel"/>
    <w:tmpl w:val="F6584CC2"/>
    <w:lvl w:ilvl="0" w:tplc="262239DC">
      <w:start w:val="2006"/>
      <w:numFmt w:val="bullet"/>
      <w:lvlText w:val="-"/>
      <w:lvlJc w:val="left"/>
      <w:pPr>
        <w:ind w:left="19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>
    <w:nsid w:val="5FF921C7"/>
    <w:multiLevelType w:val="hybridMultilevel"/>
    <w:tmpl w:val="2BEEB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80980"/>
    <w:rsid w:val="000809BE"/>
    <w:rsid w:val="001A6832"/>
    <w:rsid w:val="0029757A"/>
    <w:rsid w:val="002F4FBC"/>
    <w:rsid w:val="003F74DE"/>
    <w:rsid w:val="004302C3"/>
    <w:rsid w:val="00430EE0"/>
    <w:rsid w:val="00897682"/>
    <w:rsid w:val="00915272"/>
    <w:rsid w:val="00A57878"/>
    <w:rsid w:val="00A77B3E"/>
    <w:rsid w:val="00BD7CC3"/>
    <w:rsid w:val="00C12B09"/>
    <w:rsid w:val="00C13815"/>
    <w:rsid w:val="00DB30A1"/>
    <w:rsid w:val="00E654EB"/>
    <w:rsid w:val="00F5544B"/>
    <w:rsid w:val="00FD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F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FBC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F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FBC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smith</vt:lpstr>
    </vt:vector>
  </TitlesOfParts>
  <LinksUpToDate>false</LinksUpToDate>
  <CharactersWithSpaces>1375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smith</dc:title>
  <dc:creator/>
  <cp:lastModifiedBy/>
  <cp:revision>1</cp:revision>
  <cp:lastPrinted>2009-04-22T19:24:00Z</cp:lastPrinted>
  <dcterms:created xsi:type="dcterms:W3CDTF">2015-09-30T07:08:00Z</dcterms:created>
  <dcterms:modified xsi:type="dcterms:W3CDTF">2016-05-31T15:07:00Z</dcterms:modified>
</cp:coreProperties>
</file>